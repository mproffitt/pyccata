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9519D" w14:textId="46FDA465" w:rsidR="00FE3278" w:rsidRPr="001E6A42" w:rsidRDefault="00FE3278" w:rsidP="001E6A42">
      <w:bookmarkStart w:id="0" w:name="_GoBack"/>
      <w:bookmarkEnd w:id="0"/>
    </w:p>
    <w:sectPr w:rsidR="00FE3278" w:rsidRPr="001E6A42" w:rsidSect="001E6A42"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33F9B" w14:textId="77777777" w:rsidR="00445F91" w:rsidRDefault="00445F91" w:rsidP="00061B3F">
      <w:pPr>
        <w:spacing w:after="0" w:line="240" w:lineRule="auto"/>
      </w:pPr>
      <w:r>
        <w:separator/>
      </w:r>
    </w:p>
  </w:endnote>
  <w:endnote w:type="continuationSeparator" w:id="0">
    <w:p w14:paraId="5990B1BB" w14:textId="77777777" w:rsidR="00445F91" w:rsidRDefault="00445F91" w:rsidP="0006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3677D" w14:textId="3A38FB35" w:rsidR="00FE3278" w:rsidRDefault="00FE3278">
    <w:pPr>
      <w:pStyle w:val="Footer"/>
    </w:pPr>
  </w:p>
  <w:p w14:paraId="6F221EAC" w14:textId="77777777" w:rsidR="00061B3F" w:rsidRDefault="00061B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81070" w14:textId="77777777" w:rsidR="00445F91" w:rsidRDefault="00445F91" w:rsidP="00061B3F">
      <w:pPr>
        <w:spacing w:after="0" w:line="240" w:lineRule="auto"/>
      </w:pPr>
      <w:r>
        <w:separator/>
      </w:r>
    </w:p>
  </w:footnote>
  <w:footnote w:type="continuationSeparator" w:id="0">
    <w:p w14:paraId="14C9C153" w14:textId="77777777" w:rsidR="00445F91" w:rsidRDefault="00445F91" w:rsidP="00061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B4"/>
    <w:rsid w:val="00001FDB"/>
    <w:rsid w:val="00014E41"/>
    <w:rsid w:val="00026E8A"/>
    <w:rsid w:val="000279BC"/>
    <w:rsid w:val="00030CB3"/>
    <w:rsid w:val="000405CF"/>
    <w:rsid w:val="00047BC1"/>
    <w:rsid w:val="0005002D"/>
    <w:rsid w:val="0005596F"/>
    <w:rsid w:val="000560BB"/>
    <w:rsid w:val="0006102C"/>
    <w:rsid w:val="00061B3F"/>
    <w:rsid w:val="00061FF6"/>
    <w:rsid w:val="00070A15"/>
    <w:rsid w:val="000713DC"/>
    <w:rsid w:val="0008029F"/>
    <w:rsid w:val="00087A40"/>
    <w:rsid w:val="000A37A3"/>
    <w:rsid w:val="000B2654"/>
    <w:rsid w:val="000B2C4A"/>
    <w:rsid w:val="000B36C7"/>
    <w:rsid w:val="000B6BCA"/>
    <w:rsid w:val="000B6C9B"/>
    <w:rsid w:val="000C05B0"/>
    <w:rsid w:val="000C0887"/>
    <w:rsid w:val="000C4653"/>
    <w:rsid w:val="000D60DC"/>
    <w:rsid w:val="000D6C80"/>
    <w:rsid w:val="000D7445"/>
    <w:rsid w:val="000E594A"/>
    <w:rsid w:val="001036B0"/>
    <w:rsid w:val="00107009"/>
    <w:rsid w:val="00111B3C"/>
    <w:rsid w:val="00116AAC"/>
    <w:rsid w:val="00136CB9"/>
    <w:rsid w:val="001405B5"/>
    <w:rsid w:val="00141963"/>
    <w:rsid w:val="00151C3D"/>
    <w:rsid w:val="001542D3"/>
    <w:rsid w:val="00160ADA"/>
    <w:rsid w:val="00177A2B"/>
    <w:rsid w:val="001A343E"/>
    <w:rsid w:val="001B1759"/>
    <w:rsid w:val="001E58D7"/>
    <w:rsid w:val="001E6A42"/>
    <w:rsid w:val="001F1572"/>
    <w:rsid w:val="0020176E"/>
    <w:rsid w:val="00202BF2"/>
    <w:rsid w:val="002148BF"/>
    <w:rsid w:val="00214DE7"/>
    <w:rsid w:val="00215518"/>
    <w:rsid w:val="00215EF8"/>
    <w:rsid w:val="00227F5F"/>
    <w:rsid w:val="0024413D"/>
    <w:rsid w:val="00246071"/>
    <w:rsid w:val="002518B0"/>
    <w:rsid w:val="00261DF5"/>
    <w:rsid w:val="00265B60"/>
    <w:rsid w:val="0026788A"/>
    <w:rsid w:val="00270585"/>
    <w:rsid w:val="00277B68"/>
    <w:rsid w:val="00285E51"/>
    <w:rsid w:val="002879A0"/>
    <w:rsid w:val="0029035B"/>
    <w:rsid w:val="00293823"/>
    <w:rsid w:val="00297FA6"/>
    <w:rsid w:val="002B27A6"/>
    <w:rsid w:val="002C2D7C"/>
    <w:rsid w:val="002C48C6"/>
    <w:rsid w:val="002C5689"/>
    <w:rsid w:val="002D3A57"/>
    <w:rsid w:val="002D3E17"/>
    <w:rsid w:val="002D7EC0"/>
    <w:rsid w:val="002E0877"/>
    <w:rsid w:val="002F4A48"/>
    <w:rsid w:val="002F4A66"/>
    <w:rsid w:val="002F595C"/>
    <w:rsid w:val="00301DE4"/>
    <w:rsid w:val="00303C1B"/>
    <w:rsid w:val="00315C24"/>
    <w:rsid w:val="00317CC7"/>
    <w:rsid w:val="00331A18"/>
    <w:rsid w:val="003371B0"/>
    <w:rsid w:val="003409EB"/>
    <w:rsid w:val="003435DE"/>
    <w:rsid w:val="0034534D"/>
    <w:rsid w:val="00347113"/>
    <w:rsid w:val="003656F0"/>
    <w:rsid w:val="00373C75"/>
    <w:rsid w:val="00377E0C"/>
    <w:rsid w:val="003806E2"/>
    <w:rsid w:val="003A1278"/>
    <w:rsid w:val="003A14E6"/>
    <w:rsid w:val="003A678A"/>
    <w:rsid w:val="003C1D49"/>
    <w:rsid w:val="003D3E8F"/>
    <w:rsid w:val="003D71C8"/>
    <w:rsid w:val="003E0CCB"/>
    <w:rsid w:val="003E2AA5"/>
    <w:rsid w:val="003E5CA6"/>
    <w:rsid w:val="003E7626"/>
    <w:rsid w:val="003F030C"/>
    <w:rsid w:val="003F6FD4"/>
    <w:rsid w:val="0040558D"/>
    <w:rsid w:val="00405590"/>
    <w:rsid w:val="00407D7B"/>
    <w:rsid w:val="00415109"/>
    <w:rsid w:val="00416831"/>
    <w:rsid w:val="00417BEC"/>
    <w:rsid w:val="0042041D"/>
    <w:rsid w:val="004210A6"/>
    <w:rsid w:val="00423D4D"/>
    <w:rsid w:val="00436043"/>
    <w:rsid w:val="00445F91"/>
    <w:rsid w:val="00460BC6"/>
    <w:rsid w:val="00462F3B"/>
    <w:rsid w:val="004650BC"/>
    <w:rsid w:val="004705B7"/>
    <w:rsid w:val="004741E7"/>
    <w:rsid w:val="0048088A"/>
    <w:rsid w:val="0048780C"/>
    <w:rsid w:val="00491A62"/>
    <w:rsid w:val="00493E07"/>
    <w:rsid w:val="00494D62"/>
    <w:rsid w:val="004A2056"/>
    <w:rsid w:val="004A2101"/>
    <w:rsid w:val="004A588F"/>
    <w:rsid w:val="004B246B"/>
    <w:rsid w:val="004C49ED"/>
    <w:rsid w:val="004C618D"/>
    <w:rsid w:val="004D5069"/>
    <w:rsid w:val="004E7DFF"/>
    <w:rsid w:val="004F087A"/>
    <w:rsid w:val="004F2ACD"/>
    <w:rsid w:val="004F2B7B"/>
    <w:rsid w:val="004F4960"/>
    <w:rsid w:val="00500A0E"/>
    <w:rsid w:val="005039F2"/>
    <w:rsid w:val="00506E27"/>
    <w:rsid w:val="00507F7F"/>
    <w:rsid w:val="00527F0B"/>
    <w:rsid w:val="0053359F"/>
    <w:rsid w:val="0053390E"/>
    <w:rsid w:val="00547DE8"/>
    <w:rsid w:val="0055197C"/>
    <w:rsid w:val="00551FEC"/>
    <w:rsid w:val="00551FF8"/>
    <w:rsid w:val="005552DD"/>
    <w:rsid w:val="00556ACD"/>
    <w:rsid w:val="00557ECB"/>
    <w:rsid w:val="00561868"/>
    <w:rsid w:val="005634DC"/>
    <w:rsid w:val="00571278"/>
    <w:rsid w:val="00575115"/>
    <w:rsid w:val="00576E24"/>
    <w:rsid w:val="00580160"/>
    <w:rsid w:val="0058087C"/>
    <w:rsid w:val="00581A85"/>
    <w:rsid w:val="00593A34"/>
    <w:rsid w:val="005A1898"/>
    <w:rsid w:val="005A70D1"/>
    <w:rsid w:val="005B3F6B"/>
    <w:rsid w:val="005B4DC9"/>
    <w:rsid w:val="005B7D7C"/>
    <w:rsid w:val="005C6B8D"/>
    <w:rsid w:val="005D1B8B"/>
    <w:rsid w:val="005D22C1"/>
    <w:rsid w:val="005D2541"/>
    <w:rsid w:val="005D2C0B"/>
    <w:rsid w:val="005D5822"/>
    <w:rsid w:val="005D7847"/>
    <w:rsid w:val="005E5763"/>
    <w:rsid w:val="005E57F5"/>
    <w:rsid w:val="00600B47"/>
    <w:rsid w:val="00607802"/>
    <w:rsid w:val="00607C06"/>
    <w:rsid w:val="00610AE2"/>
    <w:rsid w:val="0061125C"/>
    <w:rsid w:val="0062305D"/>
    <w:rsid w:val="00625D86"/>
    <w:rsid w:val="0064125C"/>
    <w:rsid w:val="00643FD1"/>
    <w:rsid w:val="00646240"/>
    <w:rsid w:val="00651F3F"/>
    <w:rsid w:val="00652078"/>
    <w:rsid w:val="00655805"/>
    <w:rsid w:val="00656FD6"/>
    <w:rsid w:val="00664266"/>
    <w:rsid w:val="00665673"/>
    <w:rsid w:val="00666135"/>
    <w:rsid w:val="00667144"/>
    <w:rsid w:val="006764BC"/>
    <w:rsid w:val="00693F7F"/>
    <w:rsid w:val="006948E9"/>
    <w:rsid w:val="006A09FF"/>
    <w:rsid w:val="006A142E"/>
    <w:rsid w:val="006A2830"/>
    <w:rsid w:val="006A6827"/>
    <w:rsid w:val="006B15BA"/>
    <w:rsid w:val="006B1CB2"/>
    <w:rsid w:val="006B28AC"/>
    <w:rsid w:val="006C294C"/>
    <w:rsid w:val="006C5B84"/>
    <w:rsid w:val="006C5E6A"/>
    <w:rsid w:val="006D3118"/>
    <w:rsid w:val="006D42B2"/>
    <w:rsid w:val="006D7C3D"/>
    <w:rsid w:val="006E6DD1"/>
    <w:rsid w:val="006E70F7"/>
    <w:rsid w:val="006F0C9E"/>
    <w:rsid w:val="006F21E1"/>
    <w:rsid w:val="006F577E"/>
    <w:rsid w:val="007045DF"/>
    <w:rsid w:val="00710BA9"/>
    <w:rsid w:val="00711ADE"/>
    <w:rsid w:val="007125EC"/>
    <w:rsid w:val="00716642"/>
    <w:rsid w:val="0072157F"/>
    <w:rsid w:val="00732334"/>
    <w:rsid w:val="00733494"/>
    <w:rsid w:val="0073387B"/>
    <w:rsid w:val="00736201"/>
    <w:rsid w:val="007373BD"/>
    <w:rsid w:val="00744C02"/>
    <w:rsid w:val="00745F0E"/>
    <w:rsid w:val="00747106"/>
    <w:rsid w:val="0076212E"/>
    <w:rsid w:val="00766BFA"/>
    <w:rsid w:val="00774624"/>
    <w:rsid w:val="00777942"/>
    <w:rsid w:val="0078692D"/>
    <w:rsid w:val="00790FDF"/>
    <w:rsid w:val="007C5027"/>
    <w:rsid w:val="007D0271"/>
    <w:rsid w:val="007D2645"/>
    <w:rsid w:val="007D3FC3"/>
    <w:rsid w:val="007D4DBF"/>
    <w:rsid w:val="007E2D53"/>
    <w:rsid w:val="007E3B4E"/>
    <w:rsid w:val="007E4395"/>
    <w:rsid w:val="007F244E"/>
    <w:rsid w:val="00800228"/>
    <w:rsid w:val="008051E9"/>
    <w:rsid w:val="00807C66"/>
    <w:rsid w:val="0081522C"/>
    <w:rsid w:val="00823693"/>
    <w:rsid w:val="0083242D"/>
    <w:rsid w:val="00847719"/>
    <w:rsid w:val="008519D5"/>
    <w:rsid w:val="00851CE7"/>
    <w:rsid w:val="00857005"/>
    <w:rsid w:val="00860228"/>
    <w:rsid w:val="00864626"/>
    <w:rsid w:val="00865218"/>
    <w:rsid w:val="00865A9C"/>
    <w:rsid w:val="008679BF"/>
    <w:rsid w:val="0087475E"/>
    <w:rsid w:val="00876402"/>
    <w:rsid w:val="00876B6A"/>
    <w:rsid w:val="00880584"/>
    <w:rsid w:val="008805EB"/>
    <w:rsid w:val="00880D91"/>
    <w:rsid w:val="00880E2B"/>
    <w:rsid w:val="00886097"/>
    <w:rsid w:val="00890C3D"/>
    <w:rsid w:val="008928EF"/>
    <w:rsid w:val="00897196"/>
    <w:rsid w:val="008975BA"/>
    <w:rsid w:val="008A1A32"/>
    <w:rsid w:val="008A3F54"/>
    <w:rsid w:val="008A5747"/>
    <w:rsid w:val="008B3210"/>
    <w:rsid w:val="008B6584"/>
    <w:rsid w:val="008C01B3"/>
    <w:rsid w:val="008C1DE4"/>
    <w:rsid w:val="008C37B6"/>
    <w:rsid w:val="008E18C9"/>
    <w:rsid w:val="008E6194"/>
    <w:rsid w:val="008F45AC"/>
    <w:rsid w:val="00913497"/>
    <w:rsid w:val="009203DD"/>
    <w:rsid w:val="00921889"/>
    <w:rsid w:val="009219B0"/>
    <w:rsid w:val="0092207E"/>
    <w:rsid w:val="00933F40"/>
    <w:rsid w:val="00941485"/>
    <w:rsid w:val="0094507F"/>
    <w:rsid w:val="009506C3"/>
    <w:rsid w:val="00960357"/>
    <w:rsid w:val="00972A31"/>
    <w:rsid w:val="0098330F"/>
    <w:rsid w:val="00987D92"/>
    <w:rsid w:val="00991DA2"/>
    <w:rsid w:val="009931E9"/>
    <w:rsid w:val="00993E0E"/>
    <w:rsid w:val="00997EC7"/>
    <w:rsid w:val="009A5B3D"/>
    <w:rsid w:val="009A6702"/>
    <w:rsid w:val="009B0526"/>
    <w:rsid w:val="009B0DD2"/>
    <w:rsid w:val="009B42E3"/>
    <w:rsid w:val="009B53CB"/>
    <w:rsid w:val="009C14BA"/>
    <w:rsid w:val="009C4F8D"/>
    <w:rsid w:val="009E2DB7"/>
    <w:rsid w:val="009E42E7"/>
    <w:rsid w:val="009F4BE9"/>
    <w:rsid w:val="009F718F"/>
    <w:rsid w:val="00A113FE"/>
    <w:rsid w:val="00A13A80"/>
    <w:rsid w:val="00A15B36"/>
    <w:rsid w:val="00A237B4"/>
    <w:rsid w:val="00A23F46"/>
    <w:rsid w:val="00A26E13"/>
    <w:rsid w:val="00A43094"/>
    <w:rsid w:val="00A4338A"/>
    <w:rsid w:val="00A44A5E"/>
    <w:rsid w:val="00A45558"/>
    <w:rsid w:val="00A47801"/>
    <w:rsid w:val="00A54F12"/>
    <w:rsid w:val="00A70253"/>
    <w:rsid w:val="00A72037"/>
    <w:rsid w:val="00A74237"/>
    <w:rsid w:val="00A74B47"/>
    <w:rsid w:val="00A7767E"/>
    <w:rsid w:val="00A77E1B"/>
    <w:rsid w:val="00A84E49"/>
    <w:rsid w:val="00A860D5"/>
    <w:rsid w:val="00A92742"/>
    <w:rsid w:val="00A92967"/>
    <w:rsid w:val="00A930B8"/>
    <w:rsid w:val="00AA2575"/>
    <w:rsid w:val="00AB0A6F"/>
    <w:rsid w:val="00AB3017"/>
    <w:rsid w:val="00AB459B"/>
    <w:rsid w:val="00AC14F1"/>
    <w:rsid w:val="00AD007A"/>
    <w:rsid w:val="00AD4988"/>
    <w:rsid w:val="00AD4BF5"/>
    <w:rsid w:val="00AE0147"/>
    <w:rsid w:val="00B0697E"/>
    <w:rsid w:val="00B10C30"/>
    <w:rsid w:val="00B1624F"/>
    <w:rsid w:val="00B2073E"/>
    <w:rsid w:val="00B21FFF"/>
    <w:rsid w:val="00B31C5F"/>
    <w:rsid w:val="00B33094"/>
    <w:rsid w:val="00B37007"/>
    <w:rsid w:val="00B41943"/>
    <w:rsid w:val="00B43E92"/>
    <w:rsid w:val="00B51116"/>
    <w:rsid w:val="00B51D72"/>
    <w:rsid w:val="00B52280"/>
    <w:rsid w:val="00B62E67"/>
    <w:rsid w:val="00B638E4"/>
    <w:rsid w:val="00B63ACC"/>
    <w:rsid w:val="00B645AA"/>
    <w:rsid w:val="00B77605"/>
    <w:rsid w:val="00B82992"/>
    <w:rsid w:val="00B84139"/>
    <w:rsid w:val="00B87594"/>
    <w:rsid w:val="00B94DEC"/>
    <w:rsid w:val="00BA0D3F"/>
    <w:rsid w:val="00BA4FAF"/>
    <w:rsid w:val="00BA58FA"/>
    <w:rsid w:val="00BA78D4"/>
    <w:rsid w:val="00BB678F"/>
    <w:rsid w:val="00BE2330"/>
    <w:rsid w:val="00BE4555"/>
    <w:rsid w:val="00BE57C3"/>
    <w:rsid w:val="00BE6F10"/>
    <w:rsid w:val="00BF16E2"/>
    <w:rsid w:val="00BF347B"/>
    <w:rsid w:val="00BF5749"/>
    <w:rsid w:val="00BF7A5B"/>
    <w:rsid w:val="00C06BAA"/>
    <w:rsid w:val="00C120F4"/>
    <w:rsid w:val="00C1486E"/>
    <w:rsid w:val="00C14CE4"/>
    <w:rsid w:val="00C25CD7"/>
    <w:rsid w:val="00C26B3C"/>
    <w:rsid w:val="00C32967"/>
    <w:rsid w:val="00C3771D"/>
    <w:rsid w:val="00C42552"/>
    <w:rsid w:val="00C46798"/>
    <w:rsid w:val="00C54D18"/>
    <w:rsid w:val="00C61957"/>
    <w:rsid w:val="00C66556"/>
    <w:rsid w:val="00C715FF"/>
    <w:rsid w:val="00C752B9"/>
    <w:rsid w:val="00C77E31"/>
    <w:rsid w:val="00C975E3"/>
    <w:rsid w:val="00CA02EC"/>
    <w:rsid w:val="00CA0F29"/>
    <w:rsid w:val="00CB4A9D"/>
    <w:rsid w:val="00CC0809"/>
    <w:rsid w:val="00CC2738"/>
    <w:rsid w:val="00CD1AA6"/>
    <w:rsid w:val="00CD1B05"/>
    <w:rsid w:val="00CD513F"/>
    <w:rsid w:val="00CD6249"/>
    <w:rsid w:val="00CE0C70"/>
    <w:rsid w:val="00CE0D0A"/>
    <w:rsid w:val="00CE4024"/>
    <w:rsid w:val="00D01EE5"/>
    <w:rsid w:val="00D04A6D"/>
    <w:rsid w:val="00D07598"/>
    <w:rsid w:val="00D07F13"/>
    <w:rsid w:val="00D102DE"/>
    <w:rsid w:val="00D145E6"/>
    <w:rsid w:val="00D35FAA"/>
    <w:rsid w:val="00D43477"/>
    <w:rsid w:val="00D5123C"/>
    <w:rsid w:val="00D54E0A"/>
    <w:rsid w:val="00D62F6C"/>
    <w:rsid w:val="00D75EF7"/>
    <w:rsid w:val="00D84D46"/>
    <w:rsid w:val="00D84E39"/>
    <w:rsid w:val="00D93892"/>
    <w:rsid w:val="00DB1D5A"/>
    <w:rsid w:val="00DB1DAC"/>
    <w:rsid w:val="00DB2123"/>
    <w:rsid w:val="00DB3FA3"/>
    <w:rsid w:val="00DB71BC"/>
    <w:rsid w:val="00DC3283"/>
    <w:rsid w:val="00DC5F1A"/>
    <w:rsid w:val="00DC6E3E"/>
    <w:rsid w:val="00DC74BF"/>
    <w:rsid w:val="00DD0D5D"/>
    <w:rsid w:val="00DD300B"/>
    <w:rsid w:val="00DD478B"/>
    <w:rsid w:val="00DD4967"/>
    <w:rsid w:val="00DD4DBB"/>
    <w:rsid w:val="00DD784A"/>
    <w:rsid w:val="00DE0923"/>
    <w:rsid w:val="00DE7260"/>
    <w:rsid w:val="00DF14F1"/>
    <w:rsid w:val="00DF3FD2"/>
    <w:rsid w:val="00DF5E84"/>
    <w:rsid w:val="00E0575B"/>
    <w:rsid w:val="00E120E8"/>
    <w:rsid w:val="00E1400D"/>
    <w:rsid w:val="00E17FE2"/>
    <w:rsid w:val="00E21329"/>
    <w:rsid w:val="00E314FE"/>
    <w:rsid w:val="00E33612"/>
    <w:rsid w:val="00E37A6D"/>
    <w:rsid w:val="00E40FCC"/>
    <w:rsid w:val="00E45519"/>
    <w:rsid w:val="00E52B77"/>
    <w:rsid w:val="00E565E2"/>
    <w:rsid w:val="00E663BC"/>
    <w:rsid w:val="00E713D1"/>
    <w:rsid w:val="00E72E72"/>
    <w:rsid w:val="00E7609A"/>
    <w:rsid w:val="00E800EA"/>
    <w:rsid w:val="00E83C51"/>
    <w:rsid w:val="00E86ACE"/>
    <w:rsid w:val="00EA0189"/>
    <w:rsid w:val="00EA40DA"/>
    <w:rsid w:val="00EA508B"/>
    <w:rsid w:val="00EA6F6D"/>
    <w:rsid w:val="00EB00CB"/>
    <w:rsid w:val="00EB1AA7"/>
    <w:rsid w:val="00EB3BBC"/>
    <w:rsid w:val="00EC1B33"/>
    <w:rsid w:val="00EC2A3C"/>
    <w:rsid w:val="00EC3039"/>
    <w:rsid w:val="00EC47D0"/>
    <w:rsid w:val="00ED173C"/>
    <w:rsid w:val="00ED7D61"/>
    <w:rsid w:val="00EE0070"/>
    <w:rsid w:val="00EE0ACA"/>
    <w:rsid w:val="00EE58AB"/>
    <w:rsid w:val="00EF7D19"/>
    <w:rsid w:val="00F0649F"/>
    <w:rsid w:val="00F10BD8"/>
    <w:rsid w:val="00F10D0C"/>
    <w:rsid w:val="00F111E8"/>
    <w:rsid w:val="00F126E6"/>
    <w:rsid w:val="00F36B4A"/>
    <w:rsid w:val="00F47F98"/>
    <w:rsid w:val="00F51A87"/>
    <w:rsid w:val="00F573D4"/>
    <w:rsid w:val="00F6199A"/>
    <w:rsid w:val="00F638F9"/>
    <w:rsid w:val="00F65BCC"/>
    <w:rsid w:val="00F7097E"/>
    <w:rsid w:val="00F713C0"/>
    <w:rsid w:val="00F74581"/>
    <w:rsid w:val="00F9333A"/>
    <w:rsid w:val="00FA0F64"/>
    <w:rsid w:val="00FB0C24"/>
    <w:rsid w:val="00FC04C0"/>
    <w:rsid w:val="00FC1190"/>
    <w:rsid w:val="00FC51B4"/>
    <w:rsid w:val="00FD201D"/>
    <w:rsid w:val="00FE3278"/>
    <w:rsid w:val="00FE4B4A"/>
    <w:rsid w:val="00FE55A2"/>
    <w:rsid w:val="00FF34FB"/>
    <w:rsid w:val="00FF3B21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C6A03"/>
  <w15:chartTrackingRefBased/>
  <w15:docId w15:val="{6DC62BEE-3DC8-4198-A3D3-83BADAEA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26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4E6"/>
    <w:pPr>
      <w:keepNext/>
      <w:keepLines/>
      <w:pBdr>
        <w:bottom w:val="single" w:sz="24" w:space="1" w:color="00AD86"/>
      </w:pBd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B68"/>
    <w:pPr>
      <w:keepNext/>
      <w:keepLines/>
      <w:pBdr>
        <w:bottom w:val="single" w:sz="18" w:space="1" w:color="00AD86"/>
      </w:pBdr>
      <w:spacing w:before="36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AD8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AD8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2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AD8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42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AD8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642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AD8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4E6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B68"/>
    <w:rPr>
      <w:rFonts w:ascii="Arial" w:eastAsiaTheme="majorEastAsia" w:hAnsi="Arial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F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4E6"/>
    <w:rPr>
      <w:rFonts w:asciiTheme="majorHAnsi" w:eastAsiaTheme="majorEastAsia" w:hAnsiTheme="majorHAnsi" w:cstheme="majorBidi"/>
      <w:color w:val="00AD8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05B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64266"/>
    <w:rPr>
      <w:rFonts w:asciiTheme="majorHAnsi" w:eastAsiaTheme="majorEastAsia" w:hAnsiTheme="majorHAnsi" w:cstheme="majorBidi"/>
      <w:i/>
      <w:iCs/>
      <w:color w:val="00AD86"/>
    </w:rPr>
  </w:style>
  <w:style w:type="paragraph" w:styleId="Title">
    <w:name w:val="Title"/>
    <w:basedOn w:val="Normal"/>
    <w:next w:val="Normal"/>
    <w:link w:val="TitleChar"/>
    <w:uiPriority w:val="10"/>
    <w:qFormat/>
    <w:rsid w:val="00E7609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9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0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0F7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E6"/>
    <w:pPr>
      <w:pBdr>
        <w:top w:val="single" w:sz="4" w:space="10" w:color="00AD86"/>
        <w:bottom w:val="single" w:sz="4" w:space="10" w:color="00AD86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E6"/>
    <w:rPr>
      <w:rFonts w:ascii="Arial" w:hAnsi="Arial"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7609A"/>
    <w:rPr>
      <w:rFonts w:ascii="Arial" w:hAnsi="Arial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565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64266"/>
    <w:rPr>
      <w:rFonts w:asciiTheme="majorHAnsi" w:eastAsiaTheme="majorEastAsia" w:hAnsiTheme="majorHAnsi" w:cstheme="majorBidi"/>
      <w:color w:val="00AD86"/>
    </w:rPr>
  </w:style>
  <w:style w:type="character" w:customStyle="1" w:styleId="Heading6Char">
    <w:name w:val="Heading 6 Char"/>
    <w:basedOn w:val="DefaultParagraphFont"/>
    <w:link w:val="Heading6"/>
    <w:uiPriority w:val="9"/>
    <w:rsid w:val="00664266"/>
    <w:rPr>
      <w:rFonts w:asciiTheme="majorHAnsi" w:eastAsiaTheme="majorEastAsia" w:hAnsiTheme="majorHAnsi" w:cstheme="majorBidi"/>
      <w:color w:val="00AD86"/>
    </w:rPr>
  </w:style>
  <w:style w:type="table" w:styleId="GridTable2">
    <w:name w:val="Grid Table 2"/>
    <w:basedOn w:val="TableNormal"/>
    <w:uiPriority w:val="47"/>
    <w:rsid w:val="00BF7A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F7A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664266"/>
    <w:rPr>
      <w:rFonts w:asciiTheme="majorHAnsi" w:eastAsiaTheme="majorEastAsia" w:hAnsiTheme="majorHAnsi" w:cstheme="majorBidi"/>
      <w:i/>
      <w:iCs/>
      <w:color w:val="00AD86"/>
    </w:rPr>
  </w:style>
  <w:style w:type="table" w:styleId="GridTable2-Accent5">
    <w:name w:val="Grid Table 2 Accent 5"/>
    <w:basedOn w:val="TableNormal"/>
    <w:uiPriority w:val="47"/>
    <w:rsid w:val="00B10C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94D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D3F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7D3F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338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E2AA5"/>
    <w:rPr>
      <w:color w:val="808080"/>
    </w:rPr>
  </w:style>
  <w:style w:type="paragraph" w:customStyle="1" w:styleId="CoverHeadline32-40pt">
    <w:name w:val="Cover: Headline 32-40 pt"/>
    <w:uiPriority w:val="71"/>
    <w:rsid w:val="00001FDB"/>
    <w:pPr>
      <w:spacing w:before="2000" w:after="200" w:line="240" w:lineRule="auto"/>
      <w:ind w:left="374" w:right="1440"/>
    </w:pPr>
    <w:rPr>
      <w:rFonts w:ascii="Arial Bold" w:eastAsia="Times" w:hAnsi="Arial Bold" w:cs="Times New Roman"/>
      <w:b/>
      <w:sz w:val="80"/>
      <w:szCs w:val="64"/>
    </w:rPr>
  </w:style>
  <w:style w:type="paragraph" w:customStyle="1" w:styleId="CoverSubtitle">
    <w:name w:val="Cover: Subtitle"/>
    <w:uiPriority w:val="74"/>
    <w:rsid w:val="00001FDB"/>
    <w:pPr>
      <w:spacing w:after="360" w:line="480" w:lineRule="exact"/>
      <w:ind w:left="374" w:right="2160"/>
    </w:pPr>
    <w:rPr>
      <w:rFonts w:ascii="Arial" w:eastAsia="Times New Roman" w:hAnsi="Arial" w:cs="Times New Roman"/>
      <w:color w:val="000000"/>
      <w:sz w:val="44"/>
      <w:szCs w:val="18"/>
    </w:rPr>
  </w:style>
  <w:style w:type="paragraph" w:customStyle="1" w:styleId="CoverDocumentType10pt">
    <w:name w:val="Cover: Document Type 10pt"/>
    <w:link w:val="CoverDocumentType10ptChar"/>
    <w:uiPriority w:val="70"/>
    <w:rsid w:val="00001FDB"/>
    <w:pPr>
      <w:spacing w:after="200" w:line="240" w:lineRule="auto"/>
      <w:ind w:left="547"/>
      <w:jc w:val="right"/>
    </w:pPr>
    <w:rPr>
      <w:rFonts w:ascii="Arial" w:eastAsia="Times New Roman" w:hAnsi="Arial" w:cs="Times New Roman"/>
      <w:sz w:val="20"/>
      <w:szCs w:val="18"/>
    </w:rPr>
  </w:style>
  <w:style w:type="character" w:customStyle="1" w:styleId="CoverDocumentType10ptChar">
    <w:name w:val="Cover: Document Type 10pt Char"/>
    <w:basedOn w:val="DefaultParagraphFont"/>
    <w:link w:val="CoverDocumentType10pt"/>
    <w:uiPriority w:val="70"/>
    <w:rsid w:val="00001FDB"/>
    <w:rPr>
      <w:rFonts w:ascii="Arial" w:eastAsia="Times New Roman" w:hAnsi="Arial" w:cs="Times New Roman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14E6"/>
    <w:pPr>
      <w:outlineLvl w:val="9"/>
    </w:pPr>
    <w:rPr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1F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F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FDB"/>
    <w:pPr>
      <w:spacing w:after="100"/>
      <w:ind w:left="440"/>
    </w:pPr>
  </w:style>
  <w:style w:type="table" w:styleId="GridTable6Colorful-Accent6">
    <w:name w:val="Grid Table 6 Colorful Accent 6"/>
    <w:basedOn w:val="TableNormal"/>
    <w:uiPriority w:val="51"/>
    <w:rsid w:val="00527F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527F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6">
    <w:name w:val="Grid Table 2 Accent 6"/>
    <w:basedOn w:val="TableNormal"/>
    <w:uiPriority w:val="47"/>
    <w:rsid w:val="00527F0B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bottom w:val="single" w:sz="2" w:space="0" w:color="000000" w:themeColor="text1"/>
        <w:insideH w:val="single" w:sz="2" w:space="0" w:color="000000" w:themeColor="text1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D8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ascii="Arial" w:hAnsi="Arial"/>
        <w:b/>
        <w:bCs/>
        <w:color w:val="00AD86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1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B3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61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B3F"/>
    <w:rPr>
      <w:rFonts w:ascii="Arial" w:hAnsi="Arial"/>
    </w:rPr>
  </w:style>
  <w:style w:type="paragraph" w:customStyle="1" w:styleId="BackPageLegal7pt">
    <w:name w:val="Back Page: Legal 7pt"/>
    <w:uiPriority w:val="70"/>
    <w:rsid w:val="00061B3F"/>
    <w:pPr>
      <w:spacing w:after="120" w:line="160" w:lineRule="atLeast"/>
    </w:pPr>
    <w:rPr>
      <w:rFonts w:ascii="Arial" w:eastAsia="Times New Roman" w:hAnsi="Arial" w:cs="Times New Roman"/>
      <w:color w:val="000000"/>
      <w:sz w:val="14"/>
      <w:szCs w:val="18"/>
      <w:lang w:val="en-US"/>
    </w:rPr>
  </w:style>
  <w:style w:type="table" w:styleId="ListTable2">
    <w:name w:val="List Table 2"/>
    <w:basedOn w:val="TableNormal"/>
    <w:uiPriority w:val="47"/>
    <w:rsid w:val="001A34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qFormat/>
    <w:rsid w:val="001E6A42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E6A42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E6A4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1E6A42"/>
    <w:pPr>
      <w:spacing w:after="120" w:line="276" w:lineRule="auto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1E6A42"/>
    <w:pPr>
      <w:spacing w:after="120" w:line="276" w:lineRule="auto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1E6A42"/>
    <w:pPr>
      <w:spacing w:after="120" w:line="276" w:lineRule="auto"/>
      <w:ind w:left="1080"/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E6A4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E6A42"/>
    <w:pPr>
      <w:numPr>
        <w:numId w:val="5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E6A42"/>
    <w:pPr>
      <w:numPr>
        <w:numId w:val="6"/>
      </w:numPr>
      <w:spacing w:after="200" w:line="276" w:lineRule="auto"/>
      <w:contextualSpacing/>
    </w:pPr>
    <w:rPr>
      <w:rFonts w:eastAsiaTheme="minorEastAsia"/>
      <w:lang w:val="en-US"/>
    </w:rPr>
  </w:style>
  <w:style w:type="table" w:styleId="LightShading">
    <w:name w:val="Light Shading"/>
    <w:basedOn w:val="TableNormal"/>
    <w:uiPriority w:val="60"/>
    <w:rsid w:val="003435DE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35DE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35DE"/>
    <w:pPr>
      <w:spacing w:after="0" w:line="240" w:lineRule="auto"/>
    </w:pPr>
    <w:rPr>
      <w:rFonts w:eastAsiaTheme="minorEastAsia"/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35DE"/>
    <w:pPr>
      <w:spacing w:after="0" w:line="240" w:lineRule="auto"/>
    </w:pPr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35DE"/>
    <w:pPr>
      <w:spacing w:after="0" w:line="240" w:lineRule="auto"/>
    </w:pPr>
    <w:rPr>
      <w:rFonts w:eastAsiaTheme="minorEastAsia"/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35DE"/>
    <w:pPr>
      <w:spacing w:after="0" w:line="240" w:lineRule="auto"/>
    </w:pPr>
    <w:rPr>
      <w:rFonts w:eastAsiaTheme="minorEastAsia"/>
      <w:color w:val="2F5496" w:themeColor="accent5" w:themeShade="BF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B0A6F"/>
    <w:pPr>
      <w:spacing w:after="0" w:line="240" w:lineRule="auto"/>
    </w:pPr>
    <w:rPr>
      <w:rFonts w:ascii="Arial" w:eastAsiaTheme="minorEastAsia" w:hAnsi="Arial"/>
      <w:color w:val="538135" w:themeColor="accent6" w:themeShade="BF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Table4-Accent6">
    <w:name w:val="List Table 4 Accent 6"/>
    <w:basedOn w:val="TableNormal"/>
    <w:uiPriority w:val="49"/>
    <w:rsid w:val="00D62F6C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53B227837534CB6DA5E66D1C208FA" ma:contentTypeVersion="1" ma:contentTypeDescription="Create a new document." ma:contentTypeScope="" ma:versionID="8ba8a956d1dee4ad2ce882d9a6fb234d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855ba74d1c68328744a53e94b68b934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A50A-31E2-4143-85CC-B02AF0714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53641-F419-4A1E-A6F7-FBFE5ED11D1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9CFF7B23-A73B-4C50-9801-40086C27A0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D86151-B250-4393-9633-7F3E6EE1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 Portal Micro-Development Environment</vt:lpstr>
    </vt:vector>
  </TitlesOfParts>
  <Company>Hewlett 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 Portal Micro-Development Environment</dc:title>
  <dc:subject/>
  <dc:creator>Proffitt, Martin</dc:creator>
  <cp:keywords/>
  <dc:description/>
  <cp:lastModifiedBy>Proffitt, Martin</cp:lastModifiedBy>
  <cp:revision>14</cp:revision>
  <cp:lastPrinted>2016-05-27T14:09:00Z</cp:lastPrinted>
  <dcterms:created xsi:type="dcterms:W3CDTF">2016-07-19T08:53:00Z</dcterms:created>
  <dcterms:modified xsi:type="dcterms:W3CDTF">2016-07-19T15:29:00Z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0x01010025C53B227837534CB6DA5E66D1C208FA</vt:lpwstr>
  </property>
</Properties>
</file>